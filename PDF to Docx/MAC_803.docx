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Introduction to Mixed Methods Research </w:t>
      </w:r>
    </w:p>
    <w:p>
      <w:pPr>
        <w:autoSpaceDN w:val="0"/>
        <w:autoSpaceDE w:val="0"/>
        <w:widowControl/>
        <w:spacing w:line="276" w:lineRule="auto" w:before="22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Mixed methods research integrates both qualitative and quantitative approaches to provide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more comprehensive understanding of research questions. </w:t>
      </w:r>
    </w:p>
    <w:p>
      <w:pPr>
        <w:autoSpaceDN w:val="0"/>
        <w:autoSpaceDE w:val="0"/>
        <w:widowControl/>
        <w:spacing w:line="278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Purpose: This approach allows researchers to capture the strengths of both methods and explore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complex problems that cannot be fully understood through one method alone. </w:t>
      </w:r>
    </w:p>
    <w:p>
      <w:pPr>
        <w:autoSpaceDN w:val="0"/>
        <w:tabs>
          <w:tab w:pos="722" w:val="left"/>
          <w:tab w:pos="2522" w:val="left"/>
        </w:tabs>
        <w:autoSpaceDE w:val="0"/>
        <w:widowControl/>
        <w:spacing w:line="305" w:lineRule="auto" w:before="642" w:after="0"/>
        <w:ind w:left="0" w:right="0" w:firstLine="0"/>
        <w:jc w:val="left"/>
      </w:pP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Characteristics of Mixed Methods Research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Integration: Combines data from quantitative and qualitative sources at various stages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(design, analysis, or interpretation). </w:t>
      </w:r>
    </w:p>
    <w:p>
      <w:pPr>
        <w:autoSpaceDN w:val="0"/>
        <w:autoSpaceDE w:val="0"/>
        <w:widowControl/>
        <w:spacing w:line="197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Flexibility: Can adapt to diverse research questions. </w:t>
      </w:r>
    </w:p>
    <w:p>
      <w:pPr>
        <w:autoSpaceDN w:val="0"/>
        <w:autoSpaceDE w:val="0"/>
        <w:widowControl/>
        <w:spacing w:line="276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Complementary Insights: Provides deeper understanding by addressing weaknesses in either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method when used alone. </w:t>
      </w:r>
    </w:p>
    <w:p>
      <w:pPr>
        <w:autoSpaceDN w:val="0"/>
        <w:autoSpaceDE w:val="0"/>
        <w:widowControl/>
        <w:spacing w:line="197" w:lineRule="auto" w:before="6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four common mixed methods research designs and their uses. </w:t>
      </w:r>
    </w:p>
    <w:p>
      <w:pPr>
        <w:autoSpaceDN w:val="0"/>
        <w:autoSpaceDE w:val="0"/>
        <w:widowControl/>
        <w:spacing w:line="319" w:lineRule="auto" w:before="20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1. Convergent Design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design, quantitative and qualitative data are collected and analyzed simultaneously but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independently. The results are then merged to provide a comprehensive understanding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problem. </w:t>
      </w:r>
    </w:p>
    <w:p>
      <w:pPr>
        <w:autoSpaceDN w:val="0"/>
        <w:autoSpaceDE w:val="0"/>
        <w:widowControl/>
        <w:spacing w:line="305" w:lineRule="auto" w:before="640" w:after="0"/>
        <w:ind w:left="0" w:right="26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Use: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design is useful when the researcher wants to compare and contrast quantitative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statistical trends with qualitative insights. It works well for studies aiming to corroborate findings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across methods. </w:t>
      </w:r>
    </w:p>
    <w:p>
      <w:pPr>
        <w:autoSpaceDN w:val="0"/>
        <w:autoSpaceDE w:val="0"/>
        <w:widowControl/>
        <w:spacing w:line="334" w:lineRule="auto" w:before="64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 Example of the Convergent Parallel Design. In a convergent parallel mixed methods study,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Hoffman and Nottis (2008) collected quantitative and qualitative data at the same time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understand eighth-grade students' perceptions of preparing for a high-stakes test that they were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required to complete at one school. To study these perceptions, they used quantitative surveys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215 students to gather demographic information and data about how influential students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perceived different school-initiated strategies to be in helping them perform on the test. In </w:t>
      </w:r>
    </w:p>
    <w:p>
      <w:pPr>
        <w:sectPr>
          <w:pgSz w:w="12240" w:h="15840"/>
          <w:pgMar w:top="750" w:right="1364" w:bottom="8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addition to completing the survey, students were also asked to write a letter to their principal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they described what they felt helped them perform successfully on the test. </w:t>
      </w:r>
    </w:p>
    <w:p>
      <w:pPr>
        <w:autoSpaceDN w:val="0"/>
        <w:autoSpaceDE w:val="0"/>
        <w:widowControl/>
        <w:spacing w:line="334" w:lineRule="auto" w:before="200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After statistically analyzing the quantitative survey responses and thematically analyzing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qualitative letter documents, the researchers compared the results from the two sources of data.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comparisons, they found areas of agreement (e.g., strategies that scored highest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quantitative analysis were supported by positive comments in the qualitative letters)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disagreement (e.g., the letters noted that parents were important influences, but the role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parents had not been included in the survey). </w:t>
      </w:r>
    </w:p>
    <w:p>
      <w:pPr>
        <w:autoSpaceDN w:val="0"/>
        <w:autoSpaceDE w:val="0"/>
        <w:widowControl/>
        <w:spacing w:line="307" w:lineRule="auto" w:before="200" w:after="0"/>
        <w:ind w:left="0" w:right="2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Hoffman and Nottis (2008) combined the two sets of results to develop a more complete picture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students' perceptions and they concluded, "These [combined] findings suggest that there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multiple ways for administrators to encourage optimal test performance results" (p. 220). </w:t>
      </w:r>
    </w:p>
    <w:p>
      <w:pPr>
        <w:autoSpaceDN w:val="0"/>
        <w:autoSpaceDE w:val="0"/>
        <w:widowControl/>
        <w:spacing w:line="305" w:lineRule="auto" w:before="64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2. Explanatory Sequential Design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design begins with the collection and analysis of quantitative data, followed by qualitative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collection to explain or elaborate on the quantitative results. </w:t>
      </w:r>
    </w:p>
    <w:p>
      <w:pPr>
        <w:autoSpaceDN w:val="0"/>
        <w:autoSpaceDE w:val="0"/>
        <w:widowControl/>
        <w:spacing w:line="305" w:lineRule="auto" w:before="200" w:after="0"/>
        <w:ind w:left="0" w:right="28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Use: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Ideal when the researcher seeks to explain relationships or trends observed in quantitative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through qualitative insights. It is often applied in studies where quantitative results need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contextualization. </w:t>
      </w:r>
    </w:p>
    <w:p>
      <w:pPr>
        <w:autoSpaceDN w:val="0"/>
        <w:autoSpaceDE w:val="0"/>
        <w:widowControl/>
        <w:spacing w:line="346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 Example of the Sequential Explanatory Design. A two-phase project by Ivankova and Stick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(2007) is a good example of a sequential explanatory design. Their research examined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persistence of students enrolled in an educational leadership doctoral program that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delivered using online technology. They described their purpose: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[Tjo identify factors contributing to students' persistence in the [program] by obtaining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quantitative results from a survey of 278 current and former students and then following up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four purposefully selected individuals to explore those results in more depth through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qualitative case analysis. (p. 95)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authors began their study with a quantitative phase. They collected and analyzed survey data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determine the factors (e.g., self-motivation and faculty) that predicted students' persistence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program. Once these results were obtained, they used the quantitative data to select one </w:t>
      </w:r>
    </w:p>
    <w:p>
      <w:pPr>
        <w:sectPr>
          <w:pgSz w:w="12240" w:h="15840"/>
          <w:pgMar w:top="744" w:right="1362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29" w:lineRule="auto" w:before="0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typical individual (in terms of the quantitative data) from each of four groups studied (students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beginning, matriculated, graduated, or withdrawn from the program). The authors felt that these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individuals could best provide detailed information about different perspectives of each group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second, qualitative phase. Ivankova and Stick then collected qualitative information about each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individual, including interview data, program records, and documents such as coursework. </w:t>
      </w:r>
    </w:p>
    <w:p>
      <w:pPr>
        <w:autoSpaceDN w:val="0"/>
        <w:autoSpaceDE w:val="0"/>
        <w:widowControl/>
        <w:spacing w:line="319" w:lineRule="auto" w:before="107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3. Exploratory Sequential Design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approach starts with qualitative data collection and analysis, which informs the subsequent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quantitative phase. The aim is to develop measurement tools or test hypotheses generated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qualitative phase. </w:t>
      </w:r>
    </w:p>
    <w:p>
      <w:pPr>
        <w:autoSpaceDN w:val="0"/>
        <w:autoSpaceDE w:val="0"/>
        <w:widowControl/>
        <w:spacing w:line="278" w:lineRule="auto" w:before="6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Use: Commonly used when the research problem is not well understood, and the qualitative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phase is necessary to identify variables or constructs for further quantitative investigation. </w:t>
      </w:r>
    </w:p>
    <w:p>
      <w:pPr>
        <w:autoSpaceDN w:val="0"/>
        <w:autoSpaceDE w:val="0"/>
        <w:widowControl/>
        <w:spacing w:line="305" w:lineRule="auto" w:before="634" w:after="0"/>
        <w:ind w:left="0" w:right="3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 Example of the Sequential Exploratory Design. In a sequential exploratory mixed methods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study, Cinamon and Dan (2010) wanted to understand parents' perceptions of career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development programs in the context of preschool education. </w:t>
      </w:r>
    </w:p>
    <w:p>
      <w:pPr>
        <w:autoSpaceDN w:val="0"/>
        <w:autoSpaceDE w:val="0"/>
        <w:widowControl/>
        <w:spacing w:line="341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Little previous work had examined this topic, so they needed to begin their study by exploring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topic in a first phase before they could attempt to measure it in a second phase. The authors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wrote: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objective of the qualitative step is to explore and understand the authentic perceptions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attitudes of parents toward a developmental approach to careers and their attitudes toward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implementation of career education in preschools…... Along with the rich descriptions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parents with regard to their perceptions, these interviews also helped develop two parental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attitude questionnaires that were applied in the second step of the study—the quantitative step. </w:t>
      </w:r>
    </w:p>
    <w:p>
      <w:pPr>
        <w:autoSpaceDN w:val="0"/>
        <w:autoSpaceDE w:val="0"/>
        <w:widowControl/>
        <w:spacing w:line="305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(p. 523)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qualitative first phase of the study consisted of interviews with 15 parents representing both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high and low socioeconomic status in the central region of Israel. </w:t>
      </w:r>
    </w:p>
    <w:p>
      <w:pPr>
        <w:sectPr>
          <w:pgSz w:w="12240" w:h="15840"/>
          <w:pgMar w:top="744" w:right="1362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this data, the researchers identified that parents had complex attitudes about this topic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grouped into four broad categories (e.g., "relevance of the world of work to children's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development" and "parents' activities with children relating to work and career"). From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qualitative findings, the researchers developed questionnaires to measure the different parent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attitudes. In the second phase of the study, they then gathered survey data from 140 parents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who had a child in preschool. They analyzed the survey data statistically and determined that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parents' positive attitudes about career education in preschool were significantly higher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than their negative attitudes, but that there were significant differences in attitudes depending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whether parents were of high or low socioeconomic status. They concluded by discussing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what they learned from the connected results and offering suggestions of how preschool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programs interested in including career development activities might work to gain parent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support based on the results. </w:t>
      </w:r>
    </w:p>
    <w:p>
      <w:pPr>
        <w:autoSpaceDN w:val="0"/>
        <w:autoSpaceDE w:val="0"/>
        <w:widowControl/>
        <w:spacing w:line="305" w:lineRule="auto" w:before="64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4. Embedded Design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design, one data type (qualitative or quantitative) plays a supporting role, embedded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within a larger design that prioritizes the other method. </w:t>
      </w:r>
    </w:p>
    <w:p>
      <w:pPr>
        <w:autoSpaceDN w:val="0"/>
        <w:autoSpaceDE w:val="0"/>
        <w:widowControl/>
        <w:spacing w:line="305" w:lineRule="auto" w:before="640" w:after="0"/>
        <w:ind w:left="0" w:right="28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Use: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Useful for addressing sub-questions within a study that would benefit from a different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method, such as incorporating qualitative insights within a predominantly quantitative study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vice versa. </w:t>
      </w:r>
    </w:p>
    <w:p>
      <w:pPr>
        <w:autoSpaceDN w:val="0"/>
        <w:autoSpaceDE w:val="0"/>
        <w:widowControl/>
        <w:spacing w:line="278" w:lineRule="auto" w:before="20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These designs allow researchers to leverage the strengths of both qualitative and quantitative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methods to address complex research questions effectively. </w:t>
      </w:r>
    </w:p>
    <w:p>
      <w:pPr>
        <w:autoSpaceDN w:val="0"/>
        <w:autoSpaceDE w:val="0"/>
        <w:widowControl/>
        <w:spacing w:line="197" w:lineRule="auto" w:before="6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 Example of the Embedded Design. </w:t>
      </w:r>
    </w:p>
    <w:p>
      <w:pPr>
        <w:autoSpaceDN w:val="0"/>
        <w:autoSpaceDE w:val="0"/>
        <w:widowControl/>
        <w:spacing w:line="329" w:lineRule="auto" w:before="20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Plano Clark et al.'s (2013) report of 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study about a psychoeducational intervention aimed at helping cancer patients better manage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their pain illustrates the embedded mixed methods design. The primary intent of the study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compare the impact of two doses of the intervention in terms of various patient outcomes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(e.g., level of pain and self-efficacy). To address this purpose, the researchers used a randomized </w:t>
      </w:r>
    </w:p>
    <w:p>
      <w:pPr>
        <w:sectPr>
          <w:pgSz w:w="12240" w:h="15840"/>
          <w:pgMar w:top="744" w:right="1362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clinical trial (a type of true experiment) where participants were randomly assigned to one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two treatment conditions (i.e., high dose or low dose). To better understand how the nurses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implemented the treatment and participants experienced the treatment, they were also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interested in describing the process of the intervention. Therefore, the team included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qualitative component as part of the larger experiment by having the nurses make audio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recordings of their interactions with participants as they delivered the intervention. This form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qualitative data collection did not interfere with the conduct of the experiment, but provided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supplemental data to address secondary questions about participants' experiences, such as how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they interacted with their assigned intervention nurse. This study is a good example of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embedded design with a major quantitative experimental design that included a secondary,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supportive qualitative component. </w:t>
      </w:r>
    </w:p>
    <w:p>
      <w:pPr>
        <w:autoSpaceDN w:val="0"/>
        <w:autoSpaceDE w:val="0"/>
        <w:widowControl/>
        <w:spacing w:line="197" w:lineRule="auto" w:before="151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Strengths of Mixed Methods Research </w:t>
      </w:r>
    </w:p>
    <w:p>
      <w:pPr>
        <w:autoSpaceDN w:val="0"/>
        <w:autoSpaceDE w:val="0"/>
        <w:widowControl/>
        <w:spacing w:line="278" w:lineRule="auto" w:before="640" w:after="0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Provides comprehensive insights by integrating numerical data with human experiences.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Enhances validity through triangulation. </w:t>
      </w:r>
    </w:p>
    <w:p>
      <w:pPr>
        <w:autoSpaceDN w:val="0"/>
        <w:autoSpaceDE w:val="0"/>
        <w:widowControl/>
        <w:spacing w:line="197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Addresses complex research questions effectively. </w:t>
      </w:r>
    </w:p>
    <w:p>
      <w:pPr>
        <w:autoSpaceDN w:val="0"/>
        <w:autoSpaceDE w:val="0"/>
        <w:widowControl/>
        <w:spacing w:line="197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Bridges the gap between quantitative generalizations and qualitative depth. </w:t>
      </w:r>
    </w:p>
    <w:p>
      <w:pPr>
        <w:autoSpaceDN w:val="0"/>
        <w:tabs>
          <w:tab w:pos="2716" w:val="left"/>
        </w:tabs>
        <w:autoSpaceDE w:val="0"/>
        <w:widowControl/>
        <w:spacing w:line="278" w:lineRule="auto" w:before="642" w:after="0"/>
        <w:ind w:left="0" w:right="2736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Challenges of Mixed Methods Research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Requires expertise in both qualitative and quantitative methods. </w:t>
      </w:r>
    </w:p>
    <w:p>
      <w:pPr>
        <w:autoSpaceDN w:val="0"/>
        <w:autoSpaceDE w:val="0"/>
        <w:widowControl/>
        <w:spacing w:line="197" w:lineRule="auto" w:before="1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Time and resource demands: Can be more expensive and time-intensive. </w:t>
      </w:r>
    </w:p>
    <w:p>
      <w:pPr>
        <w:autoSpaceDN w:val="0"/>
        <w:autoSpaceDE w:val="0"/>
        <w:widowControl/>
        <w:spacing w:line="278" w:lineRule="auto" w:before="20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Complexity in integration: Merging datasets into a coherent interpretation requires careful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planning. </w:t>
      </w:r>
    </w:p>
    <w:p>
      <w:pPr>
        <w:sectPr>
          <w:pgSz w:w="12240" w:h="15840"/>
          <w:pgMar w:top="744" w:right="136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2352" w:val="left"/>
        </w:tabs>
        <w:autoSpaceDE w:val="0"/>
        <w:widowControl/>
        <w:spacing w:line="278" w:lineRule="auto" w:before="0" w:after="0"/>
        <w:ind w:left="0" w:right="1152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Steps for Conducting Mixed Methods Research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Determine the Research Question: Clearly define why both methods are needed. </w:t>
      </w:r>
    </w:p>
    <w:p>
      <w:pPr>
        <w:autoSpaceDN w:val="0"/>
        <w:autoSpaceDE w:val="0"/>
        <w:widowControl/>
        <w:spacing w:line="278" w:lineRule="auto" w:before="20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Select the Appropriate Design: Choose between convergent, explanatory, or exploratory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designs based on the research goals. </w:t>
      </w:r>
    </w:p>
    <w:p>
      <w:pPr>
        <w:autoSpaceDN w:val="0"/>
        <w:autoSpaceDE w:val="0"/>
        <w:widowControl/>
        <w:spacing w:line="197" w:lineRule="auto" w:before="20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3.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Collect Data: Ensure data collection methods are rigorous and complementary. </w:t>
      </w:r>
    </w:p>
    <w:p>
      <w:pPr>
        <w:autoSpaceDN w:val="0"/>
        <w:autoSpaceDE w:val="0"/>
        <w:widowControl/>
        <w:spacing w:line="197" w:lineRule="auto" w:before="19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4.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Analyze Data: Perform independent analyses before integration. </w:t>
      </w:r>
    </w:p>
    <w:p>
      <w:pPr>
        <w:autoSpaceDN w:val="0"/>
        <w:autoSpaceDE w:val="0"/>
        <w:widowControl/>
        <w:spacing w:line="197" w:lineRule="auto" w:before="20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5.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Interpret Results: Merge findings to draw meaningful conclusions. </w:t>
      </w:r>
    </w:p>
    <w:p>
      <w:pPr>
        <w:autoSpaceDN w:val="0"/>
        <w:autoSpaceDE w:val="0"/>
        <w:widowControl/>
        <w:spacing w:line="197" w:lineRule="auto" w:before="65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How to evaluate a mixed methods research study. </w:t>
      </w:r>
    </w:p>
    <w:p>
      <w:pPr>
        <w:autoSpaceDN w:val="0"/>
        <w:autoSpaceDE w:val="0"/>
        <w:widowControl/>
        <w:spacing w:line="305" w:lineRule="auto" w:before="226" w:after="0"/>
        <w:ind w:left="0" w:right="158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1. Assess the Research Purpose and Questions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What to Look For: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Is there a clear purpose for using both qualitative and quantitative methods? </w:t>
      </w:r>
    </w:p>
    <w:p>
      <w:pPr>
        <w:autoSpaceDN w:val="0"/>
        <w:autoSpaceDE w:val="0"/>
        <w:widowControl/>
        <w:spacing w:line="197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Are the research questions explicitly stated for both methods? </w:t>
      </w:r>
    </w:p>
    <w:p>
      <w:pPr>
        <w:autoSpaceDN w:val="0"/>
        <w:autoSpaceDE w:val="0"/>
        <w:widowControl/>
        <w:spacing w:line="305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Why It’s Important: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Mixed methods are most effective when both types of data contribute meaningfully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answering the research problem. </w:t>
      </w:r>
    </w:p>
    <w:p>
      <w:pPr>
        <w:autoSpaceDN w:val="0"/>
        <w:autoSpaceDE w:val="0"/>
        <w:widowControl/>
        <w:spacing w:line="319" w:lineRule="auto" w:before="108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2. Examine the Design Choice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What to Look For: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Is the mixed-method design clearly identified (e.g., Convergent, Explanatory Sequential,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Exploratory Sequential, or Embedded)? </w:t>
      </w:r>
    </w:p>
    <w:p>
      <w:pPr>
        <w:autoSpaceDN w:val="0"/>
        <w:autoSpaceDE w:val="0"/>
        <w:widowControl/>
        <w:spacing w:line="197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Does the design fit the research questions and purpose? </w:t>
      </w:r>
    </w:p>
    <w:p>
      <w:pPr>
        <w:autoSpaceDN w:val="0"/>
        <w:autoSpaceDE w:val="0"/>
        <w:widowControl/>
        <w:spacing w:line="305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Why It’s Important: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The design ensures that both qualitative and quantitative components work together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effectively. </w:t>
      </w:r>
    </w:p>
    <w:p>
      <w:pPr>
        <w:sectPr>
          <w:pgSz w:w="12240" w:h="15840"/>
          <w:pgMar w:top="744" w:right="136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3. Evaluate Data Collection Methods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What to Look For: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Are both qualitative (e.g., interviews, focus groups) and quantitative (e.g., surveys,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experiments) data collection methods well-described? </w:t>
      </w:r>
    </w:p>
    <w:p>
      <w:pPr>
        <w:autoSpaceDN w:val="0"/>
        <w:autoSpaceDE w:val="0"/>
        <w:widowControl/>
        <w:spacing w:line="197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Are the sampling strategies appropriate for both types of data? </w:t>
      </w:r>
    </w:p>
    <w:p>
      <w:pPr>
        <w:autoSpaceDN w:val="0"/>
        <w:autoSpaceDE w:val="0"/>
        <w:widowControl/>
        <w:spacing w:line="278" w:lineRule="auto" w:before="196" w:after="0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Why It’s Important: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A balanced and rigorous approach to data collection strengthens the study’s credibility. </w:t>
      </w:r>
    </w:p>
    <w:p>
      <w:pPr>
        <w:autoSpaceDN w:val="0"/>
        <w:autoSpaceDE w:val="0"/>
        <w:widowControl/>
        <w:spacing w:line="319" w:lineRule="auto" w:before="64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4. Check the Integration of Methods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What to Look For: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Are the qualitative and quantitative data integrated effectively? (e.g., merged, connected,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embedded at specific stages). </w:t>
      </w:r>
    </w:p>
    <w:p>
      <w:pPr>
        <w:autoSpaceDN w:val="0"/>
        <w:autoSpaceDE w:val="0"/>
        <w:widowControl/>
        <w:spacing w:line="197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Does the integration address the research questions in a meaningful way? </w:t>
      </w:r>
    </w:p>
    <w:p>
      <w:pPr>
        <w:autoSpaceDN w:val="0"/>
        <w:autoSpaceDE w:val="0"/>
        <w:widowControl/>
        <w:spacing w:line="276" w:lineRule="auto" w:before="200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Why It’s Important: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The core strength of mixed-method research is the synergy between the two types of data. </w:t>
      </w:r>
    </w:p>
    <w:p>
      <w:pPr>
        <w:autoSpaceDN w:val="0"/>
        <w:autoSpaceDE w:val="0"/>
        <w:widowControl/>
        <w:spacing w:line="305" w:lineRule="auto" w:before="640" w:after="0"/>
        <w:ind w:left="0" w:right="1296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5. Review Data Analysis and Interpretation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What to Look For: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Are the qualitative and quantitative data analyzed separately before integration? </w:t>
      </w:r>
    </w:p>
    <w:p>
      <w:pPr>
        <w:autoSpaceDN w:val="0"/>
        <w:autoSpaceDE w:val="0"/>
        <w:widowControl/>
        <w:spacing w:line="197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Is the combined interpretation logical and aligned with the study’s goals? </w:t>
      </w:r>
    </w:p>
    <w:p>
      <w:pPr>
        <w:autoSpaceDN w:val="0"/>
        <w:autoSpaceDE w:val="0"/>
        <w:widowControl/>
        <w:spacing w:line="278" w:lineRule="auto" w:before="202" w:after="0"/>
        <w:ind w:left="0" w:right="273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Why It’s Important: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A thorough and systematic analysis ensures accurate conclusions. </w:t>
      </w:r>
    </w:p>
    <w:p>
      <w:pPr>
        <w:autoSpaceDN w:val="0"/>
        <w:autoSpaceDE w:val="0"/>
        <w:widowControl/>
        <w:spacing w:line="319" w:lineRule="auto" w:before="63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6. Consider the Study’s Validity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What to Look For: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Are strategies used to enhance the validity of both qualitative (e.g., triangulation, member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checking) and quantitative (e.g., reliability, statistical tests) methods? </w:t>
      </w:r>
    </w:p>
    <w:p>
      <w:pPr>
        <w:autoSpaceDN w:val="0"/>
        <w:autoSpaceDE w:val="0"/>
        <w:widowControl/>
        <w:spacing w:line="197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Are the limitations of the study acknowledged? </w:t>
      </w:r>
    </w:p>
    <w:p>
      <w:pPr>
        <w:autoSpaceDN w:val="0"/>
        <w:autoSpaceDE w:val="0"/>
        <w:widowControl/>
        <w:spacing w:line="197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Why It’s Important: </w:t>
      </w:r>
    </w:p>
    <w:p>
      <w:pPr>
        <w:sectPr>
          <w:pgSz w:w="12240" w:h="15840"/>
          <w:pgMar w:top="744" w:right="137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Ensuring validity improves the trustworthiness of the findings. </w:t>
      </w:r>
    </w:p>
    <w:p>
      <w:pPr>
        <w:autoSpaceDN w:val="0"/>
        <w:autoSpaceDE w:val="0"/>
        <w:widowControl/>
        <w:spacing w:line="319" w:lineRule="auto" w:before="64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7. Evaluate the Presentation of Results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What to Look For: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Are the results from both methods presented clearly and side by side (if convergent)?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sequentially (if explanatory or exploratory)? </w:t>
      </w:r>
    </w:p>
    <w:p>
      <w:pPr>
        <w:autoSpaceDN w:val="0"/>
        <w:autoSpaceDE w:val="0"/>
        <w:widowControl/>
        <w:spacing w:line="197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Do the results answer the research questions comprehensively? </w:t>
      </w:r>
    </w:p>
    <w:p>
      <w:pPr>
        <w:autoSpaceDN w:val="0"/>
        <w:autoSpaceDE w:val="0"/>
        <w:widowControl/>
        <w:spacing w:line="278" w:lineRule="auto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Why It’s Important: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A well-presented study allows the audience to see how the methods complement each other. </w:t>
      </w:r>
    </w:p>
    <w:p>
      <w:pPr>
        <w:autoSpaceDN w:val="0"/>
        <w:autoSpaceDE w:val="0"/>
        <w:widowControl/>
        <w:spacing w:line="319" w:lineRule="auto" w:before="642" w:after="0"/>
        <w:ind w:left="0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8. Reflect on the Contribution to the Field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What to Look For: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Does the study provide unique insights that couldn’t be achieved by using only one method?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Does it advance knowledge or address practical issues? </w:t>
      </w:r>
    </w:p>
    <w:p>
      <w:pPr>
        <w:autoSpaceDN w:val="0"/>
        <w:autoSpaceDE w:val="0"/>
        <w:widowControl/>
        <w:spacing w:line="305" w:lineRule="auto" w:before="1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Why It’s Important: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• The ultimate goal of mixed-method research is to provide a richer and more complete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understanding. </w:t>
      </w:r>
    </w:p>
    <w:p>
      <w:pPr>
        <w:autoSpaceDN w:val="0"/>
        <w:autoSpaceDE w:val="0"/>
        <w:widowControl/>
        <w:spacing w:line="197" w:lineRule="auto" w:before="65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Conclusion </w:t>
      </w:r>
    </w:p>
    <w:p>
      <w:pPr>
        <w:autoSpaceDN w:val="0"/>
        <w:autoSpaceDE w:val="0"/>
        <w:widowControl/>
        <w:spacing w:line="341" w:lineRule="auto" w:before="22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Mixed methods research is a powerful approach that integrates both qualitative and quantitative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to provide a more comprehensive understanding of research problems. It combines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numerical precision of quantitative methods with the depth and contextual richness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qualitative methods. The key designs—convergent, explanatory, and exploratory—offer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flexibility to address diverse research needs. While it comes with challenges like time intensity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complexity, its strengths, such as triangulation and the ability to address multifaceted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questions, make it invaluable in fields like healthcare, education, and marketing. Ultimately,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mixed methods research helps bridge the gap between numbers and narratives, offering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researchers a holistic approach to answering complex questions. </w:t>
      </w:r>
    </w:p>
    <w:sectPr w:rsidR="00FC693F" w:rsidRPr="0006063C" w:rsidSect="00034616">
      <w:pgSz w:w="12240" w:h="15840"/>
      <w:pgMar w:top="744" w:right="1362" w:bottom="108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